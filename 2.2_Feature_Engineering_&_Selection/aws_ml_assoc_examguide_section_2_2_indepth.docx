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AWS Certified Machine Learning Engineer - Associate Exam Guide</w:t>
      </w:r>
    </w:p>
    <w:p>
      <w:pPr>
        <w:pStyle w:val="Heading1"/>
      </w:pPr>
      <w:r>
        <w:t>Section 2.2 — Train and Refine Models (In-Depth)</w:t>
      </w:r>
    </w:p>
    <w:p>
      <w:r>
        <w:t>This section focuses on training machine learning models efficiently and refining them for better performance. It covers training strategies, performance optimization, hyperparameter tuning, and AWS services for automation.</w:t>
      </w:r>
    </w:p>
    <w:p>
      <w:pPr>
        <w:pStyle w:val="Heading2"/>
      </w:pPr>
      <w:r>
        <w:t>1. Training Fundamentals</w:t>
      </w:r>
    </w:p>
    <w:p>
      <w:r>
        <w:t>• Training process: epochs, batch size, learning rate, optimizers (SGD, Adam)</w:t>
      </w:r>
    </w:p>
    <w:p>
      <w:r>
        <w:t>• Data splits: training, validation, test</w:t>
      </w:r>
    </w:p>
    <w:p>
      <w:r>
        <w:t>• Early stopping: terminate training when validation metric stops improving</w:t>
      </w:r>
    </w:p>
    <w:p>
      <w:r>
        <w:t>• Distributed training: multi-GPU/multi-node for large datasets</w:t>
      </w:r>
    </w:p>
    <w:p>
      <w:pPr>
        <w:pStyle w:val="Heading2"/>
      </w:pPr>
      <w:r>
        <w:t>2. Performance Optimization</w:t>
      </w:r>
    </w:p>
    <w:p>
      <w:r>
        <w:t>• Regularization: dropout, weight decay, L1/L2 penalties</w:t>
      </w:r>
    </w:p>
    <w:p>
      <w:r>
        <w:t>• Data augmentation: generate synthetic variations (images, text) to improve generalization</w:t>
      </w:r>
    </w:p>
    <w:p>
      <w:r>
        <w:t>• Model complexity trade-offs: deeper networks vs overfitting risk</w:t>
      </w:r>
    </w:p>
    <w:p>
      <w:r>
        <w:t>• Prevent catastrophic forgetting: careful fine-tuning of pre-trained models</w:t>
      </w:r>
    </w:p>
    <w:p>
      <w:pPr>
        <w:pStyle w:val="Heading2"/>
      </w:pPr>
      <w:r>
        <w:t>3. Hyperparameter Tuning</w:t>
      </w:r>
    </w:p>
    <w:p>
      <w:r>
        <w:t>• Hyperparameters (set before training): learning rate, max depth, # of layers, regularization coefficients</w:t>
      </w:r>
    </w:p>
    <w:p>
      <w:r>
        <w:t>• Methods: grid search (exhaustive), random search (efficient), Bayesian optimization (smart exploration)</w:t>
      </w:r>
    </w:p>
    <w:p>
      <w:r>
        <w:t>• Objective metric: define clear validation metric (accuracy, RMSE, etc.)</w:t>
      </w:r>
    </w:p>
    <w:p>
      <w:pPr>
        <w:pStyle w:val="Heading2"/>
      </w:pPr>
      <w:r>
        <w:t>4. AWS Services</w:t>
      </w:r>
    </w:p>
    <w:p>
      <w:r>
        <w:t>• Amazon SageMaker Training Jobs → scalable managed training service</w:t>
      </w:r>
    </w:p>
    <w:p>
      <w:r>
        <w:t>• SageMaker Script Mode → run PyTorch/TensorFlow scripts directly</w:t>
      </w:r>
    </w:p>
    <w:p>
      <w:r>
        <w:t>• SageMaker Distributed Training → scale to multi-GPU and multi-node</w:t>
      </w:r>
    </w:p>
    <w:p>
      <w:r>
        <w:t>• SageMaker Debugger → monitor training jobs, detect overfitting/underfitting, analyze gradients</w:t>
      </w:r>
    </w:p>
    <w:p>
      <w:r>
        <w:t>• SageMaker Automatic Model Tuning (HPO) → runs parallel jobs with different hyperparameters</w:t>
      </w:r>
    </w:p>
    <w:p>
      <w:r>
        <w:t>• SageMaker Autopilot → automatically trains and tunes baseline models</w:t>
      </w:r>
    </w:p>
    <w:p>
      <w:r>
        <w:t>• Amazon EC2 with Deep Learning AMIs → alternative for custom training</w:t>
      </w:r>
    </w:p>
    <w:p>
      <w:pPr>
        <w:pStyle w:val="Heading2"/>
      </w:pPr>
      <w:r>
        <w:t>5. Refinement Techniques</w:t>
      </w:r>
    </w:p>
    <w:p>
      <w:r>
        <w:t>• Fine-tuning pre-trained models (JumpStart, Bedrock foundation models)</w:t>
      </w:r>
    </w:p>
    <w:p>
      <w:r>
        <w:t>• Ensembling: bagging, boosting, stacking to improve performance</w:t>
      </w:r>
    </w:p>
    <w:p>
      <w:r>
        <w:t>• Model compression/pruning: reduce model size for cost efficiency</w:t>
      </w:r>
    </w:p>
    <w:p>
      <w:r>
        <w:t>• Feature selection: remove irrelevant/noisy features</w:t>
      </w:r>
    </w:p>
    <w:p>
      <w:pPr>
        <w:pStyle w:val="Heading2"/>
      </w:pPr>
      <w:r>
        <w:t>✅ Exam Tips</w:t>
      </w:r>
    </w:p>
    <w:p>
      <w:r>
        <w:t>• Autopilot = quick baseline models, AMT = systematic hyperparameter tuning</w:t>
      </w:r>
    </w:p>
    <w:p>
      <w:r>
        <w:t>• Debugger detects vanishing gradients, overfitting, divergence issues</w:t>
      </w:r>
    </w:p>
    <w:p>
      <w:r>
        <w:t>• Distributed training is critical for very large datasets/models</w:t>
      </w:r>
    </w:p>
    <w:p>
      <w:r>
        <w:t>• Fine-tuning pre-trained models saves time/cost compared to training from scratch</w:t>
      </w:r>
    </w:p>
    <w:p>
      <w:r>
        <w:t>• Always define validation metrics before tuning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