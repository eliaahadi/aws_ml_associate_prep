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3.2: Monitor Models</w:t>
      </w:r>
    </w:p>
    <w:p>
      <w:r>
        <w:t>This section focuses on monitoring deployed models for performance, data drift, and bias. It highlights SageMaker monitoring services, integration with CloudWatch, and responsible model tracking.</w:t>
      </w:r>
    </w:p>
    <w:p>
      <w:pPr>
        <w:pStyle w:val="Heading1"/>
      </w:pPr>
      <w:r>
        <w:t>Monitoring Tools</w:t>
      </w:r>
    </w:p>
    <w:p>
      <w:r>
        <w:t>• SageMaker Model Monitor — detects data drift, anomalies, and quality issues in production</w:t>
      </w:r>
    </w:p>
    <w:p>
      <w:r>
        <w:t>• CloudWatch Metrics/Logs — captures performance, latency, and endpoint health</w:t>
      </w:r>
    </w:p>
    <w:p>
      <w:r>
        <w:t>• SageMaker Clarify — monitors bias and explains predictions (training + inference)</w:t>
      </w:r>
    </w:p>
    <w:p>
      <w:pPr>
        <w:pStyle w:val="Heading1"/>
      </w:pPr>
      <w:r>
        <w:t>Exam Tips</w:t>
      </w:r>
    </w:p>
    <w:p>
      <w:r>
        <w:t>• Model Monitor = main tool for drift and anomalies</w:t>
      </w:r>
    </w:p>
    <w:p>
      <w:r>
        <w:t>• Clarify = fairness and explainability in both training and inference</w:t>
      </w:r>
    </w:p>
    <w:p>
      <w:r>
        <w:t>• CloudWatch = operational monitoring (metrics + logs)</w:t>
      </w:r>
    </w:p>
    <w:p>
      <w:r>
        <w:t>• Always set alerts for model drift or data quality issues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