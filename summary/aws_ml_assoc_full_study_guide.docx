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Full Study Guide (Sections 1.1 to 4.3)</w:t>
      </w:r>
    </w:p>
    <w:p>
      <w:pPr>
        <w:pStyle w:val="Heading1"/>
      </w:pPr>
      <w:r>
        <w:t>Section 1: Data Engineering for ML</w:t>
      </w:r>
    </w:p>
    <w:p>
      <w:pPr>
        <w:pStyle w:val="Heading2"/>
      </w:pPr>
      <w:r>
        <w:t>1.1 Collect, Ingest, and Store Data</w:t>
      </w:r>
    </w:p>
    <w:p>
      <w:r>
        <w:t>• Sources: Batch (CSV, Parquet, JSON, logs), Databases (RDS/Aurora, DynamoDB), Streaming (IoT, clicks), External (SFTP, SaaS)</w:t>
      </w:r>
    </w:p>
    <w:p>
      <w:r>
        <w:t>• Ingestion: Kinesis (streams), Glue (ETL), DMS (migrations), Transfer Family (SFTP), Snowball (bulk)</w:t>
      </w:r>
    </w:p>
    <w:p>
      <w:r>
        <w:t>• Storage: S3 (hub for ML), Redshift, RDS, DynamoDB</w:t>
      </w:r>
    </w:p>
    <w:p>
      <w:r>
        <w:t>• Catalog &amp; Query: Glue Data Catalog, Athena, Redshift Spectrum, Lake Formation</w:t>
      </w:r>
    </w:p>
    <w:p>
      <w:r>
        <w:t>• Security &amp; Governance: IAM, SSE-S3/SSE-KMS, VPC endpoints/PrivateLink</w:t>
      </w:r>
    </w:p>
    <w:p>
      <w:r>
        <w:t>• SageMaker: Input channels (Pipe vs File), Data Wrangler, Ground Truth, Model Registry</w:t>
      </w:r>
    </w:p>
    <w:p>
      <w:r>
        <w:t>Exam Tips: Always think S3 → Glue → Athena/Redshift → SageMaker; prefer Pipe for large datasets; encrypt by default</w:t>
      </w:r>
    </w:p>
    <w:p>
      <w:pPr>
        <w:pStyle w:val="Heading2"/>
      </w:pPr>
      <w:r>
        <w:t>1.2 Transform and Prepare Data</w:t>
      </w:r>
    </w:p>
    <w:p>
      <w:r>
        <w:t>• Tools: Glue DataBrew (no-code), Glue ETL (large scale), SageMaker Processing, Data Wrangler</w:t>
      </w:r>
    </w:p>
    <w:p>
      <w:r>
        <w:t>• Concepts: Cleaning (missing values, duplicates), Feature Engineering (encoding, scaling, embeddings), Splits (train/val/test), Data Quality (imbalance handling)</w:t>
      </w:r>
    </w:p>
    <w:p>
      <w:r>
        <w:t>• SageMaker: Processing jobs, Pipelines, Feature Store</w:t>
      </w:r>
    </w:p>
    <w:p>
      <w:r>
        <w:t>Exam Tips: Data Wrangler preferred, stratified sampling for imbalance, use Feature Store for consistency</w:t>
      </w:r>
    </w:p>
    <w:p>
      <w:pPr>
        <w:pStyle w:val="Heading2"/>
      </w:pPr>
      <w:r>
        <w:t>1.3 Train Models</w:t>
      </w:r>
    </w:p>
    <w:p>
      <w:r>
        <w:t>• Training: Built-in algorithms (XGBoost, Linear Learner), Pre-built containers (TF, PyTorch), Custom containers, Autopilot</w:t>
      </w:r>
    </w:p>
    <w:p>
      <w:r>
        <w:t>• Concepts: Input data from S3, choose algorithm per data type, hyperparameters, distributed training (Horovod, parameter servers)</w:t>
      </w:r>
    </w:p>
    <w:p>
      <w:r>
        <w:t>• Tracking: SageMaker Experiments, MLflow integration, metrics (accuracy, precision, recall, RMSE, etc.)</w:t>
      </w:r>
    </w:p>
    <w:p>
      <w:r>
        <w:t>Exam Tips: S3 is the source, built-in algos scale best, Autopilot for baselines, match metric to problem</w:t>
      </w:r>
    </w:p>
    <w:p>
      <w:pPr>
        <w:pStyle w:val="Heading1"/>
      </w:pPr>
      <w:r>
        <w:t>Section 2: Modeling</w:t>
      </w:r>
    </w:p>
    <w:p>
      <w:pPr>
        <w:pStyle w:val="Heading2"/>
      </w:pPr>
      <w:r>
        <w:t>2.1 Choose a Modeling Approach</w:t>
      </w:r>
    </w:p>
    <w:p>
      <w:r>
        <w:t>• Classification: Logistic Regression, XGBoost, Linear Learner, DL (CNN/RNN)</w:t>
      </w:r>
    </w:p>
    <w:p>
      <w:r>
        <w:t>• Regression: Linear Regression, XGBoost, DL dense nets</w:t>
      </w:r>
    </w:p>
    <w:p>
      <w:r>
        <w:t>• Clustering: K-Means, PCA for dimensionality reduction</w:t>
      </w:r>
    </w:p>
    <w:p>
      <w:r>
        <w:t>• Recommendation: Factorization Machines, Neural CF</w:t>
      </w:r>
    </w:p>
    <w:p>
      <w:r>
        <w:t>Exam Tips: Factorization Machines = sparse/recs, K-Means = clustering, PCA = dimension reduction</w:t>
      </w:r>
    </w:p>
    <w:p>
      <w:pPr>
        <w:pStyle w:val="Heading2"/>
      </w:pPr>
      <w:r>
        <w:t>2.2 Feature Engineering and Selection</w:t>
      </w:r>
    </w:p>
    <w:p>
      <w:r>
        <w:t>• Engineering: Encoding (one-hot, embeddings), Scaling (min-max, z-score), Text (TF-IDF, embeddings), Images (pixels, transfer learning)</w:t>
      </w:r>
    </w:p>
    <w:p>
      <w:r>
        <w:t>• Selection: Filters (correlation, chi-square), Wrappers (RFE), Embedded (L1/Lasso, tree importance), Dimensionality reduction (PCA)</w:t>
      </w:r>
    </w:p>
    <w:p>
      <w:r>
        <w:t>• Tools: Data Wrangler, Processing jobs, Feature Store</w:t>
      </w:r>
    </w:p>
    <w:p>
      <w:r>
        <w:t>Exam Tips: Scale numeric for distance-based algos, one-hot encoding for categoricals, PCA trades off interpretability</w:t>
      </w:r>
    </w:p>
    <w:p>
      <w:pPr>
        <w:pStyle w:val="Heading2"/>
      </w:pPr>
      <w:r>
        <w:t>2.3 Train and Evaluate Models</w:t>
      </w:r>
    </w:p>
    <w:p>
      <w:r>
        <w:t>• Training: Split data (holdout, CV), run SageMaker training jobs, distributed training</w:t>
      </w:r>
    </w:p>
    <w:p>
      <w:r>
        <w:t>• Metrics: Classification (accuracy, precision, recall, F1, ROC-AUC); Regression (MSE, RMSE, MAE, R²); Clustering (silhouette); Recommendation (precision@k, recall@k)</w:t>
      </w:r>
    </w:p>
    <w:p>
      <w:r>
        <w:t>• Tracking: SageMaker Experiments, log parameters, metrics, artifacts</w:t>
      </w:r>
    </w:p>
    <w:p>
      <w:r>
        <w:t>Exam Tips: Choose metric per task, beware imbalance, prefer CV over single split</w:t>
      </w:r>
    </w:p>
    <w:p>
      <w:pPr>
        <w:pStyle w:val="Heading2"/>
      </w:pPr>
      <w:r>
        <w:t>2.4 Tune Models</w:t>
      </w:r>
    </w:p>
    <w:p>
      <w:r>
        <w:t>• Hyperparameters: LR, depth, reg strength</w:t>
      </w:r>
    </w:p>
    <w:p>
      <w:r>
        <w:t>• Methods: Grid search (exhaustive), Random search (baseline), Bayesian optimization (efficient)</w:t>
      </w:r>
    </w:p>
    <w:p>
      <w:r>
        <w:t>• Tools: SageMaker Automatic Model Tuning, Autopilot</w:t>
      </w:r>
    </w:p>
    <w:p>
      <w:r>
        <w:t>• Practices: define objective metric, avoid overfitting, use early stopping</w:t>
      </w:r>
    </w:p>
    <w:p>
      <w:r>
        <w:t>Exam Tips: Hyperparams ≠ learned weights, Bayesian = most efficient, validate to avoid overfit</w:t>
      </w:r>
    </w:p>
    <w:p>
      <w:pPr>
        <w:pStyle w:val="Heading1"/>
      </w:pPr>
      <w:r>
        <w:t>Section 3: Deployment &amp; Operations</w:t>
      </w:r>
    </w:p>
    <w:p>
      <w:pPr>
        <w:pStyle w:val="Heading2"/>
      </w:pPr>
      <w:r>
        <w:t>3.1 Deploy Models</w:t>
      </w:r>
    </w:p>
    <w:p>
      <w:r>
        <w:t>• Options: Real-time endpoints, Batch Transform, Asynchronous inference, Edge (SageMaker Neo)</w:t>
      </w:r>
    </w:p>
    <w:p>
      <w:r>
        <w:t>Exam Tips: Real-time = low latency, Batch = offline large sets, Async = long jobs, Neo = edge devices</w:t>
      </w:r>
    </w:p>
    <w:p>
      <w:pPr>
        <w:pStyle w:val="Heading2"/>
      </w:pPr>
      <w:r>
        <w:t>3.2 Monitor Models</w:t>
      </w:r>
    </w:p>
    <w:p>
      <w:r>
        <w:t>• Tools: SageMaker Model Monitor (drift), CloudWatch, Clarify (bias, explainability)</w:t>
      </w:r>
    </w:p>
    <w:p>
      <w:r>
        <w:t>Exam Tips: Model Monitor = drift, Clarify = fairness/explainability, CloudWatch = metrics/logs</w:t>
      </w:r>
    </w:p>
    <w:p>
      <w:pPr>
        <w:pStyle w:val="Heading2"/>
      </w:pPr>
      <w:r>
        <w:t>3.3 Automate ML Workflows</w:t>
      </w:r>
    </w:p>
    <w:p>
      <w:r>
        <w:t>• Tools: SageMaker Pipelines (native CI/CD), Step Functions (orchestration), CodePipeline/CodeBuild</w:t>
      </w:r>
    </w:p>
    <w:p>
      <w:r>
        <w:t>Exam Tips: Pipelines = ML-native, Step Functions = orchestrate services, CodePipeline = CI/CD integration</w:t>
      </w:r>
    </w:p>
    <w:p>
      <w:pPr>
        <w:pStyle w:val="Heading1"/>
      </w:pPr>
      <w:r>
        <w:t>Section 4: Responsible, Secure, and Optimize</w:t>
      </w:r>
    </w:p>
    <w:p>
      <w:pPr>
        <w:pStyle w:val="Heading2"/>
      </w:pPr>
      <w:r>
        <w:t>4.1 Apply Responsible AI Practices</w:t>
      </w:r>
    </w:p>
    <w:p>
      <w:r>
        <w:t>• Practices: Bias detection (Clarify), Explainability (SHAP in Clarify), Governance (lineage, documentation)</w:t>
      </w:r>
    </w:p>
    <w:p>
      <w:r>
        <w:t>Exam Tips: Clarify for bias + explainability, key for regulated industries</w:t>
      </w:r>
    </w:p>
    <w:p>
      <w:pPr>
        <w:pStyle w:val="Heading2"/>
      </w:pPr>
      <w:r>
        <w:t>4.2 Secure ML Solutions</w:t>
      </w:r>
    </w:p>
    <w:p>
      <w:r>
        <w:t>• Practices: Encryption (SSE-S3, SSE-KMS, TLS), IAM least privilege, Networking (VPC, PrivateLink)</w:t>
      </w:r>
    </w:p>
    <w:p>
      <w:r>
        <w:t>Exam Tips: Encrypt by default, least privilege IAM, isolate jobs in VPC</w:t>
      </w:r>
    </w:p>
    <w:p>
      <w:pPr>
        <w:pStyle w:val="Heading2"/>
      </w:pPr>
      <w:r>
        <w:t>4.3 Optimize ML Workloads</w:t>
      </w:r>
    </w:p>
    <w:p>
      <w:r>
        <w:t>• Techniques: Spot instances (cheap, checkpoint!), right-size instances, Debugger for profiling, distributed training</w:t>
      </w:r>
    </w:p>
    <w:p>
      <w:r>
        <w:t>Exam Tips: Spot = save cost but checkpoint, Debugger = optimize, GPU vs CPU = choose wisely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