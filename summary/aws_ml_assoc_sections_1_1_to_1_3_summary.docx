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Sections 1.1 to 1.3 Summary</w:t>
      </w:r>
    </w:p>
    <w:p>
      <w:pPr>
        <w:pStyle w:val="Heading1"/>
      </w:pPr>
      <w:r>
        <w:t>Section 1.1: Collect, Ingest, and Store Data</w:t>
      </w:r>
    </w:p>
    <w:p>
      <w:r>
        <w:t>This section covers how to bring data into AWS, store it securely, and prepare it for ML workflows in SageMaker.</w:t>
      </w:r>
    </w:p>
    <w:p>
      <w:pPr>
        <w:pStyle w:val="Heading2"/>
      </w:pPr>
      <w:r>
        <w:t>Data Sources</w:t>
      </w:r>
    </w:p>
    <w:p>
      <w:r>
        <w:t>• Batch files: CSV, Parquet, JSON, logs</w:t>
      </w:r>
    </w:p>
    <w:p>
      <w:r>
        <w:t>• Databases: on‑prem, Amazon RDS/Aurora (SQL), DynamoDB (NoSQL)</w:t>
      </w:r>
    </w:p>
    <w:p>
      <w:r>
        <w:t>• Streaming: IoT devices, clickstreams, apps</w:t>
      </w:r>
    </w:p>
    <w:p>
      <w:r>
        <w:t>• External: SFTP partners, SaaS exports</w:t>
      </w:r>
    </w:p>
    <w:p>
      <w:pPr>
        <w:pStyle w:val="Heading2"/>
      </w:pPr>
      <w:r>
        <w:t>Ingestion Tools</w:t>
      </w:r>
    </w:p>
    <w:p>
      <w:r>
        <w:t>• Kinesis Data Streams / Firehose — real-time streaming to S3/Redshift</w:t>
      </w:r>
    </w:p>
    <w:p>
      <w:r>
        <w:t>• AWS Glue — ETL, schema discovery, job orchestration</w:t>
      </w:r>
    </w:p>
    <w:p>
      <w:r>
        <w:t>• Database Migration Service (DMS) — move relational DBs into AWS</w:t>
      </w:r>
    </w:p>
    <w:p>
      <w:r>
        <w:t>• AWS Transfer Family — managed SFTP/FTP for file ingestion</w:t>
      </w:r>
    </w:p>
    <w:p>
      <w:r>
        <w:t>• Snowball — bulk offline ingestion</w:t>
      </w:r>
    </w:p>
    <w:p>
      <w:pPr>
        <w:pStyle w:val="Heading2"/>
      </w:pPr>
      <w:r>
        <w:t>Storage (Landing &amp; Curated)</w:t>
      </w:r>
    </w:p>
    <w:p>
      <w:r>
        <w:t>• Amazon S3 — primary ML data lake, versioning, lifecycle mgmt</w:t>
      </w:r>
    </w:p>
    <w:p>
      <w:r>
        <w:t>• Amazon Redshift — data warehouse, Spectrum queries on S3</w:t>
      </w:r>
    </w:p>
    <w:p>
      <w:r>
        <w:t>• Amazon RDS/Aurora — relational queries</w:t>
      </w:r>
    </w:p>
    <w:p>
      <w:r>
        <w:t>• Amazon DynamoDB — NoSQL key-value for features</w:t>
      </w:r>
    </w:p>
    <w:p>
      <w:pPr>
        <w:pStyle w:val="Heading2"/>
      </w:pPr>
      <w:r>
        <w:t>Catalog &amp; Query</w:t>
      </w:r>
    </w:p>
    <w:p>
      <w:r>
        <w:t>• Glue Data Catalog — schemas, partitions, metadata</w:t>
      </w:r>
    </w:p>
    <w:p>
      <w:r>
        <w:t>• Athena / Redshift Spectrum — SQL queries on S3</w:t>
      </w:r>
    </w:p>
    <w:p>
      <w:r>
        <w:t>• Lake Formation — fine-grained permissions</w:t>
      </w:r>
    </w:p>
    <w:p>
      <w:pPr>
        <w:pStyle w:val="Heading2"/>
      </w:pPr>
      <w:r>
        <w:t>Security &amp; Governance</w:t>
      </w:r>
    </w:p>
    <w:p>
      <w:r>
        <w:t>• IAM roles, bucket policies — access control</w:t>
      </w:r>
    </w:p>
    <w:p>
      <w:r>
        <w:t>• Encryption — SSE-S3 (managed), SSE-KMS (customer keys)</w:t>
      </w:r>
    </w:p>
    <w:p>
      <w:r>
        <w:t>• Network isolation — VPC endpoints, PrivateLink</w:t>
      </w:r>
    </w:p>
    <w:p>
      <w:pPr>
        <w:pStyle w:val="Heading2"/>
      </w:pPr>
      <w:r>
        <w:t>SageMaker Consumption</w:t>
      </w:r>
    </w:p>
    <w:p>
      <w:r>
        <w:t>• Training input channels from S3 — Pipe (stream) vs File (copy)</w:t>
      </w:r>
    </w:p>
    <w:p>
      <w:r>
        <w:t>• Processing jobs / Data Wrangler — feature engineering &amp; prep</w:t>
      </w:r>
    </w:p>
    <w:p>
      <w:r>
        <w:t>• Ground Truth — managed data labeling service</w:t>
      </w:r>
    </w:p>
    <w:p>
      <w:r>
        <w:t>• Model Registry — manage versions, deploy for batch/real-time inference</w:t>
      </w:r>
    </w:p>
    <w:p>
      <w:pPr>
        <w:pStyle w:val="Heading2"/>
      </w:pPr>
      <w:r>
        <w:t>Exam Tips</w:t>
      </w:r>
    </w:p>
    <w:p>
      <w:r>
        <w:t>• Default landing zone is S3; always think S3 → Glue → Athena/Redshift → SageMaker</w:t>
      </w:r>
    </w:p>
    <w:p>
      <w:r>
        <w:t>• Kinesis/Firehose for streams; DMS for DB migrations; Glue for ETL</w:t>
      </w:r>
    </w:p>
    <w:p>
      <w:r>
        <w:t>• Prefer Pipe mode for large datasets in SageMaker</w:t>
      </w:r>
    </w:p>
    <w:p>
      <w:r>
        <w:t>• Always consider cost (S3 cheapest), scalability, and encryption by default</w:t>
      </w:r>
    </w:p>
    <w:p>
      <w:pPr>
        <w:pStyle w:val="Heading1"/>
      </w:pPr>
      <w:r>
        <w:t>Section 1.2: Transform and Prepare Data</w:t>
      </w:r>
    </w:p>
    <w:p>
      <w:r>
        <w:t>This section focuses on cleaning, transforming, and preparing datasets so they’re ready for ML workflows in SageMaker.</w:t>
      </w:r>
    </w:p>
    <w:p>
      <w:pPr>
        <w:pStyle w:val="Heading2"/>
      </w:pPr>
      <w:r>
        <w:t>Data Transformation &amp; Preparation Tools</w:t>
      </w:r>
    </w:p>
    <w:p>
      <w:r>
        <w:t>• AWS Glue DataBrew — no-code visual data prep tool for profiling, transformations, and cleaning</w:t>
      </w:r>
    </w:p>
    <w:p>
      <w:r>
        <w:t>• AWS Glue ETL Jobs — Python/Scala ETL scripts for large-scale transformations</w:t>
      </w:r>
    </w:p>
    <w:p>
      <w:r>
        <w:t>• SageMaker Processing — run preprocessing code (Pandas, Spark, SKLearn) inside managed containers</w:t>
      </w:r>
    </w:p>
    <w:p>
      <w:r>
        <w:t>• SageMaker Data Wrangler — visual tool for exploration and feature engineering, integrates with pipelines</w:t>
      </w:r>
    </w:p>
    <w:p>
      <w:pPr>
        <w:pStyle w:val="Heading2"/>
      </w:pPr>
      <w:r>
        <w:t>Data Preparation Concepts (Exam Focus)</w:t>
      </w:r>
    </w:p>
    <w:p>
      <w:r>
        <w:t>• Data Cleaning — handle missing values (drop, impute), remove duplicates, normalize/standardize values</w:t>
      </w:r>
    </w:p>
    <w:p>
      <w:r>
        <w:t>• Feature Engineering — encoding (one-hot, embeddings), scaling (min-max, z-score), text feature extraction (TF-IDF, embeddings)</w:t>
      </w:r>
    </w:p>
    <w:p>
      <w:r>
        <w:t>• Splitting Data — train/validation/test (70/15/15 or 80/20), stratified sampling for classification</w:t>
      </w:r>
    </w:p>
    <w:p>
      <w:r>
        <w:t>• Data Quality — detect imbalance or skew, apply oversampling/undersampling/SMOTE</w:t>
      </w:r>
    </w:p>
    <w:p>
      <w:pPr>
        <w:pStyle w:val="Heading2"/>
      </w:pPr>
      <w:r>
        <w:t>Integration with SageMaker</w:t>
      </w:r>
    </w:p>
    <w:p>
      <w:r>
        <w:t>• Processing Jobs — scalable preprocessing before training</w:t>
      </w:r>
    </w:p>
    <w:p>
      <w:r>
        <w:t>• Pipelines — automate transform → train → evaluate → deploy</w:t>
      </w:r>
    </w:p>
    <w:p>
      <w:r>
        <w:t>• Feature Store — central repository for consistent features across training/inference</w:t>
      </w:r>
    </w:p>
    <w:p>
      <w:pPr>
        <w:pStyle w:val="Heading2"/>
      </w:pPr>
      <w:r>
        <w:t>Exam Tips</w:t>
      </w:r>
    </w:p>
    <w:p>
      <w:r>
        <w:t>• Data Wrangler = preferred tool for feature prep in SageMaker</w:t>
      </w:r>
    </w:p>
    <w:p>
      <w:r>
        <w:t>• Glue DataBrew = no-code prep; Glue ETL = large-scale code-based prep</w:t>
      </w:r>
    </w:p>
    <w:p>
      <w:r>
        <w:t>• SageMaker Processing Jobs = flexible, scalable preprocessing environment</w:t>
      </w:r>
    </w:p>
    <w:p>
      <w:r>
        <w:t>• Always split data properly to prevent leakage (train/val/test)</w:t>
      </w:r>
    </w:p>
    <w:p>
      <w:r>
        <w:t>• Normalize/standardize numerical values for scale-sensitive algorithms</w:t>
      </w:r>
    </w:p>
    <w:p>
      <w:r>
        <w:t>• Stratified sampling helps with class imbalance</w:t>
      </w:r>
    </w:p>
    <w:p>
      <w:r>
        <w:t>• Use Feature Store for consistency across training and serving</w:t>
      </w:r>
    </w:p>
    <w:p>
      <w:pPr>
        <w:pStyle w:val="Heading1"/>
      </w:pPr>
      <w:r>
        <w:t>Section 1.3: Train Models</w:t>
      </w:r>
    </w:p>
    <w:p>
      <w:r>
        <w:t>This section covers how to train machine learning models in AWS SageMaker, including choosing algorithms, configuring jobs, and understanding modes of training (built-in vs custom, single vs distributed).</w:t>
      </w:r>
    </w:p>
    <w:p>
      <w:pPr>
        <w:pStyle w:val="Heading2"/>
      </w:pPr>
      <w:r>
        <w:t>Training Options in SageMaker</w:t>
      </w:r>
    </w:p>
    <w:p>
      <w:r>
        <w:t>• Built-in Algorithms — optimized for speed and scale (e.g., XGBoost, Linear Learner, Image Classification)</w:t>
      </w:r>
    </w:p>
    <w:p>
      <w:r>
        <w:t>• Pre-built Containers — popular frameworks (TensorFlow, PyTorch, SKLearn)</w:t>
      </w:r>
    </w:p>
    <w:p>
      <w:r>
        <w:t>• Custom Containers — bring your own Docker image with custom code/libraries</w:t>
      </w:r>
    </w:p>
    <w:p>
      <w:r>
        <w:t>• SageMaker Autopilot — automated model selection, training, and tuning</w:t>
      </w:r>
    </w:p>
    <w:p>
      <w:pPr>
        <w:pStyle w:val="Heading2"/>
      </w:pPr>
      <w:r>
        <w:t>Training Concepts (Exam Focus)</w:t>
      </w:r>
    </w:p>
    <w:p>
      <w:r>
        <w:t>• Input data comes from S3 channels (Pipe vs File mode)</w:t>
      </w:r>
    </w:p>
    <w:p>
      <w:r>
        <w:t>• Choose correct algorithm based on data type (structured, text, image, etc.)</w:t>
      </w:r>
    </w:p>
    <w:p>
      <w:r>
        <w:t>• Training jobs run in managed compute environments (instances, clusters)</w:t>
      </w:r>
    </w:p>
    <w:p>
      <w:r>
        <w:t>• Hyperparameters affect model performance (tuning handled in 1.4)</w:t>
      </w:r>
    </w:p>
    <w:p>
      <w:r>
        <w:t>• Distributed training for large datasets (parameter servers, Horovod for deep learning)</w:t>
      </w:r>
    </w:p>
    <w:p>
      <w:pPr>
        <w:pStyle w:val="Heading2"/>
      </w:pPr>
      <w:r>
        <w:t>Experiment Tracking</w:t>
      </w:r>
    </w:p>
    <w:p>
      <w:r>
        <w:t>• SageMaker Experiments — organize and track multiple training runs</w:t>
      </w:r>
    </w:p>
    <w:p>
      <w:r>
        <w:t>• MLflow integration possible for logging metrics and artifacts</w:t>
      </w:r>
    </w:p>
    <w:p>
      <w:r>
        <w:t>• Metrics: accuracy, precision, recall, F1, AUC depending on task</w:t>
      </w:r>
    </w:p>
    <w:p>
      <w:pPr>
        <w:pStyle w:val="Heading2"/>
      </w:pPr>
      <w:r>
        <w:t>Exam Tips</w:t>
      </w:r>
    </w:p>
    <w:p>
      <w:r>
        <w:t>• Always load data from S3 — SageMaker training jobs cannot train directly from RDS/Redshift</w:t>
      </w:r>
    </w:p>
    <w:p>
      <w:r>
        <w:t>• Built-in algorithms scale better than custom scripts; use them if they meet requirements</w:t>
      </w:r>
    </w:p>
    <w:p>
      <w:r>
        <w:t>• Autopilot = automated training + model selection; great for quick baseline models</w:t>
      </w:r>
    </w:p>
    <w:p>
      <w:r>
        <w:t>• For distributed deep learning, remember Horovod (TensorFlow/PyTorch) vs parameter servers</w:t>
      </w:r>
    </w:p>
    <w:p>
      <w:r>
        <w:t>• Understand which metric to optimize for classification vs regression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