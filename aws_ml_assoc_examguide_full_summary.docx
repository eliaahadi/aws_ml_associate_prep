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Exam Guide — Full Summary (Sections 1.1 to 4.3)</w:t>
      </w:r>
    </w:p>
    <w:p>
      <w:pPr>
        <w:pStyle w:val="Heading1"/>
      </w:pPr>
      <w:r>
        <w:t>Domain 1: Data Preparation for Machine Learning (~28%)</w:t>
      </w:r>
    </w:p>
    <w:p>
      <w:pPr>
        <w:pStyle w:val="Heading2"/>
      </w:pPr>
      <w:r>
        <w:t>1.1 Ingest and Store Data</w:t>
      </w:r>
    </w:p>
    <w:p>
      <w:r>
        <w:t>• Formats: CSV, JSON, Parquet, ORC, Avro, RecordIO</w:t>
      </w:r>
    </w:p>
    <w:p>
      <w:r>
        <w:t>• Storage: S3, EFS, FSx</w:t>
      </w:r>
    </w:p>
    <w:p>
      <w:r>
        <w:t>• Streaming: Kinesis, Kafka, Flink</w:t>
      </w:r>
    </w:p>
    <w:p>
      <w:r>
        <w:t>• Tools: Glue, Spark, Data Wrangler, Feature Store, Glue Catalog</w:t>
      </w:r>
    </w:p>
    <w:p>
      <w:pPr>
        <w:pStyle w:val="Heading2"/>
      </w:pPr>
      <w:r>
        <w:t>1.2 Transform Data &amp; Perform Feature Engineering</w:t>
      </w:r>
    </w:p>
    <w:p>
      <w:r>
        <w:t>• Cleaning: outliers, missing values, duplicates</w:t>
      </w:r>
    </w:p>
    <w:p>
      <w:r>
        <w:t>• Feature engineering: scaling, binning, encoding (one-hot, label, tokenization)</w:t>
      </w:r>
    </w:p>
    <w:p>
      <w:r>
        <w:t>• Tools: Glue DataBrew, Glue ETL, SageMaker Data Wrangler, EMR</w:t>
      </w:r>
    </w:p>
    <w:p>
      <w:pPr>
        <w:pStyle w:val="Heading2"/>
      </w:pPr>
      <w:r>
        <w:t>1.3 Ensure Data Integrity &amp; Prepare for Modeling</w:t>
      </w:r>
    </w:p>
    <w:p>
      <w:r>
        <w:t>• Detect bias: imbalance, proportion metrics</w:t>
      </w:r>
    </w:p>
    <w:p>
      <w:r>
        <w:t>• Mitigation: resampling, synthetic data</w:t>
      </w:r>
    </w:p>
    <w:p>
      <w:r>
        <w:t>• Compliance: encryption, anonymization, PII/PHI handling</w:t>
      </w:r>
    </w:p>
    <w:p>
      <w:r>
        <w:t>• Tools: Glue Data Quality, Clarify, SageMaker split/shuffle</w:t>
      </w:r>
    </w:p>
    <w:p>
      <w:pPr>
        <w:pStyle w:val="Heading1"/>
      </w:pPr>
      <w:r>
        <w:t>Domain 2: ML Model Development (~26%)</w:t>
      </w:r>
    </w:p>
    <w:p>
      <w:pPr>
        <w:pStyle w:val="Heading2"/>
      </w:pPr>
      <w:r>
        <w:t>2.1 Choose a Modeling Approach</w:t>
      </w:r>
    </w:p>
    <w:p>
      <w:r>
        <w:t>• Classification (categorical), Regression (continuous), Clustering (unsupervised), Recommendation systems</w:t>
      </w:r>
    </w:p>
    <w:p>
      <w:r>
        <w:t>• Algorithms: XGBoost, Linear Learner, K-Means, Factorization Machines</w:t>
      </w:r>
    </w:p>
    <w:p>
      <w:r>
        <w:t>• Services: SageMaker JumpStart, Autopilot, AI services (Rekognition, Translate, Bedrock)</w:t>
      </w:r>
    </w:p>
    <w:p>
      <w:pPr>
        <w:pStyle w:val="Heading2"/>
      </w:pPr>
      <w:r>
        <w:t>2.2 Train and Refine Models</w:t>
      </w:r>
    </w:p>
    <w:p>
      <w:r>
        <w:t>• Training with SageMaker (frameworks, containers, custom)</w:t>
      </w:r>
    </w:p>
    <w:p>
      <w:r>
        <w:t>• Use AutoML/Autopilot for baselines</w:t>
      </w:r>
    </w:p>
    <w:p>
      <w:pPr>
        <w:pStyle w:val="Heading2"/>
      </w:pPr>
      <w:r>
        <w:t>2.3 Analyze Model Performance</w:t>
      </w:r>
    </w:p>
    <w:p>
      <w:r>
        <w:t>• Classification metrics: accuracy, precision, recall, F1, ROC-AUC</w:t>
      </w:r>
    </w:p>
    <w:p>
      <w:r>
        <w:t>• Regression: MSE, RMSE, MAE, R²</w:t>
      </w:r>
    </w:p>
    <w:p>
      <w:r>
        <w:t>• Clustering: silhouette score, inertia</w:t>
      </w:r>
    </w:p>
    <w:p>
      <w:r>
        <w:t>• Recommendation: precision@k, recall@k, NDCG</w:t>
      </w:r>
    </w:p>
    <w:p>
      <w:pPr>
        <w:pStyle w:val="Heading2"/>
      </w:pPr>
      <w:r>
        <w:t>2.4 Tune Models</w:t>
      </w:r>
    </w:p>
    <w:p>
      <w:r>
        <w:t>• Hyperparameters vs parameters</w:t>
      </w:r>
    </w:p>
    <w:p>
      <w:r>
        <w:t>• Methods: grid search, random search, Bayesian optimization</w:t>
      </w:r>
    </w:p>
    <w:p>
      <w:r>
        <w:t>• Tools: SageMaker HPO, Autopilot</w:t>
      </w:r>
    </w:p>
    <w:p>
      <w:r>
        <w:t>• Practices: define objective metric, avoid overfitting, early stopping</w:t>
      </w:r>
    </w:p>
    <w:p>
      <w:pPr>
        <w:pStyle w:val="Heading1"/>
      </w:pPr>
      <w:r>
        <w:t>Domain 3: Deployment &amp; Orchestration (~22%)</w:t>
      </w:r>
    </w:p>
    <w:p>
      <w:pPr>
        <w:pStyle w:val="Heading2"/>
      </w:pPr>
      <w:r>
        <w:t>3.1 Select Deployment Infrastructure &amp; Endpoints</w:t>
      </w:r>
    </w:p>
    <w:p>
      <w:r>
        <w:t>• Deployment: Real-time, Batch, Async inference, Edge (Neo)</w:t>
      </w:r>
    </w:p>
    <w:p>
      <w:r>
        <w:t>• Compute provisioning: on-demand, provisioned</w:t>
      </w:r>
    </w:p>
    <w:p>
      <w:pPr>
        <w:pStyle w:val="Heading2"/>
      </w:pPr>
      <w:r>
        <w:t>3.2 Infrastructure &amp; Scaling</w:t>
      </w:r>
    </w:p>
    <w:p>
      <w:r>
        <w:t>• Infrastructure as code, scaling policies, deploy to ECS/EKS/Lambda</w:t>
      </w:r>
    </w:p>
    <w:p>
      <w:r>
        <w:t>• Metrics: latency, CPU, invocations per instance</w:t>
      </w:r>
    </w:p>
    <w:p>
      <w:pPr>
        <w:pStyle w:val="Heading2"/>
      </w:pPr>
      <w:r>
        <w:t>3.3 Automate ML Workflows</w:t>
      </w:r>
    </w:p>
    <w:p>
      <w:r>
        <w:t>• CI/CD: CodePipeline, CodeBuild, CodeDeploy</w:t>
      </w:r>
    </w:p>
    <w:p>
      <w:r>
        <w:t>• Orchestration: SageMaker Pipelines, Step Functions, EventBridge</w:t>
      </w:r>
    </w:p>
    <w:p>
      <w:pPr>
        <w:pStyle w:val="Heading1"/>
      </w:pPr>
      <w:r>
        <w:t>Domain 4: ML Solution Monitoring, Maintenance, and Security (~24%)</w:t>
      </w:r>
    </w:p>
    <w:p>
      <w:pPr>
        <w:pStyle w:val="Heading2"/>
      </w:pPr>
      <w:r>
        <w:t>4.1 Monitor Model Inference</w:t>
      </w:r>
    </w:p>
    <w:p>
      <w:r>
        <w:t>• Drift detection: data drift, concept drift, anomalies</w:t>
      </w:r>
    </w:p>
    <w:p>
      <w:r>
        <w:t>• Tools: Model Monitor, Clarify (bias + explainability), CloudWatch metrics</w:t>
      </w:r>
    </w:p>
    <w:p>
      <w:pPr>
        <w:pStyle w:val="Heading2"/>
      </w:pPr>
      <w:r>
        <w:t>4.2 Secure ML Solutions</w:t>
      </w:r>
    </w:p>
    <w:p>
      <w:r>
        <w:t>• Encryption: SSE-S3, SSE-KMS for rest, TLS for transit</w:t>
      </w:r>
    </w:p>
    <w:p>
      <w:r>
        <w:t>• IAM: least privilege roles/policies</w:t>
      </w:r>
    </w:p>
    <w:p>
      <w:r>
        <w:t>• Networking: VPC endpoints, PrivateLink, disable public internet access for jobs</w:t>
      </w:r>
    </w:p>
    <w:p>
      <w:r>
        <w:t>• Logging and auditing for compliance</w:t>
      </w:r>
    </w:p>
    <w:p>
      <w:pPr>
        <w:pStyle w:val="Heading2"/>
      </w:pPr>
      <w:r>
        <w:t>4.3 Optimize ML Workloads</w:t>
      </w:r>
    </w:p>
    <w:p>
      <w:r>
        <w:t>• Spot instances for cost; checkpoint models</w:t>
      </w:r>
    </w:p>
    <w:p>
      <w:r>
        <w:t>• Right-size instances (GPU for DL, CPU for lightweight, memory-optimized for large datasets)</w:t>
      </w:r>
    </w:p>
    <w:p>
      <w:r>
        <w:t>• Debugger for profiling &amp; bottleneck detection</w:t>
      </w:r>
    </w:p>
    <w:p>
      <w:r>
        <w:t>• Distributed training for large-scale jobs</w:t>
      </w:r>
    </w:p>
    <w:p>
      <w:r>
        <w:t>• Auto-scaling for inference endpoints</w:t>
      </w:r>
    </w:p>
    <w:p>
      <w:pPr>
        <w:pStyle w:val="Heading1"/>
      </w:pPr>
      <w:r>
        <w:t>Quick Reference</w:t>
      </w:r>
    </w:p>
    <w:p>
      <w:r>
        <w:t>Domain 1: S3 → Glue → Wrangler → Clarify → SageMaker</w:t>
      </w:r>
    </w:p>
    <w:p>
      <w:r>
        <w:t>Domain 2: Choose → Train → Evaluate → Tune</w:t>
      </w:r>
    </w:p>
    <w:p>
      <w:r>
        <w:t>Domain 3: Deploy → Scale → Automate</w:t>
      </w:r>
    </w:p>
    <w:p>
      <w:r>
        <w:t>Domain 4: Monitor → Secure → Optimize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